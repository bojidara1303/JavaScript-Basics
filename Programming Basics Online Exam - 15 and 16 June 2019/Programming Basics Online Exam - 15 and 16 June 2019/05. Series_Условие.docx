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D0763" w14:textId="2791EAF2" w:rsidR="006A60FE" w:rsidRDefault="2C32E8B7" w:rsidP="00516C1F">
      <w:pPr>
        <w:pStyle w:val="1"/>
        <w:jc w:val="center"/>
      </w:pPr>
      <w:r>
        <w:t>Изпит по "Основи на програмирането" – 15 и 16 юни 2019</w:t>
      </w:r>
    </w:p>
    <w:p w14:paraId="46314CF0" w14:textId="4E2523D8" w:rsidR="006A60FE" w:rsidRDefault="4238A8BA" w:rsidP="00516C1F">
      <w:pPr>
        <w:pStyle w:val="2"/>
        <w:numPr>
          <w:ilvl w:val="0"/>
          <w:numId w:val="0"/>
        </w:numPr>
        <w:ind w:left="360" w:hanging="360"/>
      </w:pPr>
      <w:r w:rsidRPr="00937C83">
        <w:rPr>
          <w:highlight w:val="yellow"/>
        </w:rPr>
        <w:t>Задача 5. Сериали</w:t>
      </w:r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  <w:bookmarkStart w:id="0" w:name="_GoBack"/>
      <w:bookmarkEnd w:id="0"/>
    </w:p>
    <w:p w14:paraId="57488C95" w14:textId="01928775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 w:rsidRPr="00772485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772485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Pr="00772485" w:rsidRDefault="006A60FE" w:rsidP="006C3C6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1769DEF8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38B7F09" w14:textId="1B2D91FA" w:rsidR="00772485" w:rsidRPr="006C3C6F" w:rsidRDefault="00772485" w:rsidP="00772485">
      <w:pPr>
        <w:pStyle w:val="3"/>
      </w:pPr>
      <w:r>
        <w:rPr>
          <w:lang w:val="en-US"/>
        </w:rPr>
        <w:t>JavaScript</w:t>
      </w:r>
      <w:r w:rsidRPr="00772485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772485" w14:paraId="44E11736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99553DA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0BEA9C0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D82FAED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72485" w14:paraId="3AB38145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44468A" w14:textId="354D5C98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852E064" w14:textId="0460B3D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774861" w14:textId="1DD12C7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206204" w14:textId="33976F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25D16CF" w14:textId="21FEB2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Riverdale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0D77F" w14:textId="6D96499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A97E3E0" w14:textId="02CFE1B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Gotham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00DDFD2" w14:textId="2FE7ABBC" w:rsidR="00772485" w:rsidRPr="006A60FE" w:rsidRDefault="00772485" w:rsidP="005B70F7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502DCA" w14:textId="77777777" w:rsidR="00772485" w:rsidRDefault="00772485" w:rsidP="005B70F7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9888E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6CF8982F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17F332CC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7F068FD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0CF8AA8C" w14:textId="77777777" w:rsidR="00772485" w:rsidRPr="00772485" w:rsidRDefault="00772485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772485" w14:paraId="2CE6862E" w14:textId="77777777" w:rsidTr="005B70F7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7307B0" w14:textId="5470791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EFAB9B0" w14:textId="4EFC2E3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3B26B1B" w14:textId="499C91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C3C04D" w14:textId="714C953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8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6B52D7B" w14:textId="22F4E657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F9E838D" w14:textId="60639CE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F299715" w14:textId="1ADD2E3F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95D8D2" w14:textId="6A3F30F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4ABC21C" w14:textId="769825E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Area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429380" w14:textId="3A2C89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4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1215B7B" w14:textId="646E376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7BF708D" w14:textId="6E4C252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64D963B" w14:textId="66BCF93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Lucifer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9893A71" w14:textId="7E1A8970" w:rsidR="00772485" w:rsidRPr="006A60FE" w:rsidRDefault="00772485" w:rsidP="005B70F7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93AED5" w14:textId="77777777" w:rsidR="00772485" w:rsidRPr="006A60FE" w:rsidRDefault="00772485" w:rsidP="005B70F7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CA6FA8A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2B66AE7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4B2FF1BD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0959C6FD" w14:textId="77777777" w:rsidR="00772485" w:rsidRPr="006A60FE" w:rsidRDefault="00772485" w:rsidP="00772485">
      <w:pPr>
        <w:spacing w:before="40" w:after="40"/>
      </w:pPr>
    </w:p>
    <w:p w14:paraId="539B9494" w14:textId="77777777" w:rsidR="00772485" w:rsidRDefault="00772485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A902C" w14:textId="77777777" w:rsidR="006C78FB" w:rsidRDefault="006C78FB" w:rsidP="008068A2">
      <w:pPr>
        <w:spacing w:after="0" w:line="240" w:lineRule="auto"/>
      </w:pPr>
      <w:r>
        <w:separator/>
      </w:r>
    </w:p>
  </w:endnote>
  <w:endnote w:type="continuationSeparator" w:id="0">
    <w:p w14:paraId="35B5046C" w14:textId="77777777" w:rsidR="006C78FB" w:rsidRDefault="006C78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5EFF7FE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5EFF7FE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7C8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7C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C1EE7" w14:textId="77777777" w:rsidR="006C78FB" w:rsidRDefault="006C78FB" w:rsidP="008068A2">
      <w:pPr>
        <w:spacing w:after="0" w:line="240" w:lineRule="auto"/>
      </w:pPr>
      <w:r>
        <w:separator/>
      </w:r>
    </w:p>
  </w:footnote>
  <w:footnote w:type="continuationSeparator" w:id="0">
    <w:p w14:paraId="7739605C" w14:textId="77777777" w:rsidR="006C78FB" w:rsidRDefault="006C78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B45C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C78FB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2485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37C83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C2130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9F1EA-2FCC-4A02-A16F-2D1BF909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52</cp:revision>
  <cp:lastPrinted>2021-02-18T14:23:00Z</cp:lastPrinted>
  <dcterms:created xsi:type="dcterms:W3CDTF">2018-10-21T13:22:00Z</dcterms:created>
  <dcterms:modified xsi:type="dcterms:W3CDTF">2022-10-10T14:26:00Z</dcterms:modified>
  <cp:category>programming, education, software engineering, software development</cp:category>
</cp:coreProperties>
</file>